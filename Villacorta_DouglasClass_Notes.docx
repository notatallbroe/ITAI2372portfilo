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E18A19" w14:textId="77777777" w:rsidR="00C1418A" w:rsidRPr="00D03D70" w:rsidRDefault="00000000" w:rsidP="00754F4C">
      <w:pPr>
        <w:pStyle w:val="Heading1"/>
        <w:spacing w:line="360" w:lineRule="auto"/>
        <w:jc w:val="center"/>
        <w:rPr>
          <w:rFonts w:asciiTheme="majorBidi" w:hAnsiTheme="majorBidi"/>
          <w:b w:val="0"/>
          <w:bCs w:val="0"/>
          <w:sz w:val="24"/>
          <w:szCs w:val="24"/>
        </w:rPr>
      </w:pPr>
      <w:r w:rsidRPr="00D03D70">
        <w:rPr>
          <w:rFonts w:asciiTheme="majorBidi" w:hAnsiTheme="majorBidi"/>
          <w:b w:val="0"/>
          <w:bCs w:val="0"/>
          <w:sz w:val="24"/>
          <w:szCs w:val="24"/>
        </w:rPr>
        <w:t>Class Notes</w:t>
      </w:r>
    </w:p>
    <w:p w14:paraId="5E7BD1EC" w14:textId="77777777" w:rsidR="00C1418A" w:rsidRPr="00D03D70" w:rsidRDefault="00000000" w:rsidP="00754F4C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D03D70">
        <w:rPr>
          <w:rFonts w:asciiTheme="majorBidi" w:hAnsiTheme="majorBidi" w:cstheme="majorBidi"/>
          <w:color w:val="000000"/>
          <w:sz w:val="24"/>
          <w:szCs w:val="24"/>
        </w:rPr>
        <w:t>──────────────────────────────────────────────────</w:t>
      </w:r>
    </w:p>
    <w:p w14:paraId="4F3139B4" w14:textId="77777777" w:rsidR="00C1418A" w:rsidRPr="00D03D70" w:rsidRDefault="00000000" w:rsidP="00754F4C">
      <w:pPr>
        <w:pStyle w:val="Heading2"/>
        <w:spacing w:line="360" w:lineRule="auto"/>
        <w:rPr>
          <w:rFonts w:asciiTheme="majorBidi" w:hAnsiTheme="majorBidi"/>
          <w:b w:val="0"/>
          <w:bCs w:val="0"/>
          <w:sz w:val="24"/>
          <w:szCs w:val="24"/>
        </w:rPr>
      </w:pPr>
      <w:r w:rsidRPr="00D03D70">
        <w:rPr>
          <w:rFonts w:asciiTheme="majorBidi" w:hAnsiTheme="majorBidi"/>
          <w:b w:val="0"/>
          <w:bCs w:val="0"/>
          <w:sz w:val="24"/>
          <w:szCs w:val="24"/>
        </w:rPr>
        <w:t>Class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1418A" w:rsidRPr="00D03D70" w14:paraId="71EF23A6" w14:textId="77777777">
        <w:tc>
          <w:tcPr>
            <w:tcW w:w="4320" w:type="dxa"/>
          </w:tcPr>
          <w:p w14:paraId="2E7F889B" w14:textId="77777777" w:rsidR="00C1418A" w:rsidRPr="00D03D70" w:rsidRDefault="00000000" w:rsidP="00754F4C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03D70">
              <w:rPr>
                <w:rFonts w:asciiTheme="majorBidi" w:hAnsiTheme="majorBidi" w:cstheme="majorBidi"/>
                <w:sz w:val="24"/>
                <w:szCs w:val="24"/>
              </w:rPr>
              <w:t>Course Name:</w:t>
            </w:r>
          </w:p>
        </w:tc>
        <w:tc>
          <w:tcPr>
            <w:tcW w:w="4320" w:type="dxa"/>
          </w:tcPr>
          <w:p w14:paraId="6DA87075" w14:textId="16C4C3C3" w:rsidR="00C1418A" w:rsidRPr="00D03D70" w:rsidRDefault="00000000" w:rsidP="00754F4C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03D7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0743DE" w:rsidRPr="00D03D70">
              <w:rPr>
                <w:rFonts w:asciiTheme="majorBidi" w:hAnsiTheme="majorBidi" w:cstheme="majorBidi"/>
                <w:sz w:val="24"/>
                <w:szCs w:val="24"/>
              </w:rPr>
              <w:t>ITAI-2372</w:t>
            </w:r>
          </w:p>
        </w:tc>
      </w:tr>
      <w:tr w:rsidR="00C1418A" w:rsidRPr="00D03D70" w14:paraId="0E94961B" w14:textId="77777777">
        <w:tc>
          <w:tcPr>
            <w:tcW w:w="4320" w:type="dxa"/>
          </w:tcPr>
          <w:p w14:paraId="7E378DC3" w14:textId="77777777" w:rsidR="00C1418A" w:rsidRPr="00D03D70" w:rsidRDefault="00000000" w:rsidP="00754F4C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03D70">
              <w:rPr>
                <w:rFonts w:asciiTheme="majorBidi" w:hAnsiTheme="majorBidi" w:cstheme="majorBidi"/>
                <w:sz w:val="24"/>
                <w:szCs w:val="24"/>
              </w:rPr>
              <w:t>Instructor:</w:t>
            </w:r>
          </w:p>
        </w:tc>
        <w:tc>
          <w:tcPr>
            <w:tcW w:w="4320" w:type="dxa"/>
          </w:tcPr>
          <w:p w14:paraId="344678C9" w14:textId="30844AF9" w:rsidR="00C1418A" w:rsidRPr="00D03D70" w:rsidRDefault="00000000" w:rsidP="00754F4C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03D7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0743DE" w:rsidRPr="00D03D70">
              <w:rPr>
                <w:rFonts w:asciiTheme="majorBidi" w:hAnsiTheme="majorBidi" w:cstheme="majorBidi"/>
                <w:sz w:val="24"/>
                <w:szCs w:val="24"/>
              </w:rPr>
              <w:t>Anna Rachapudi</w:t>
            </w:r>
          </w:p>
        </w:tc>
      </w:tr>
      <w:tr w:rsidR="00C1418A" w:rsidRPr="00D03D70" w14:paraId="4C71DE2A" w14:textId="77777777">
        <w:tc>
          <w:tcPr>
            <w:tcW w:w="4320" w:type="dxa"/>
          </w:tcPr>
          <w:p w14:paraId="754F508A" w14:textId="77777777" w:rsidR="00C1418A" w:rsidRPr="00D03D70" w:rsidRDefault="00000000" w:rsidP="00754F4C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03D70">
              <w:rPr>
                <w:rFonts w:asciiTheme="majorBidi" w:hAnsiTheme="majorBidi" w:cstheme="majorBidi"/>
                <w:sz w:val="24"/>
                <w:szCs w:val="24"/>
              </w:rPr>
              <w:t>Date:</w:t>
            </w:r>
          </w:p>
        </w:tc>
        <w:tc>
          <w:tcPr>
            <w:tcW w:w="4320" w:type="dxa"/>
          </w:tcPr>
          <w:p w14:paraId="7ED1A9F3" w14:textId="195421F9" w:rsidR="00C1418A" w:rsidRPr="00D03D70" w:rsidRDefault="00000000" w:rsidP="00754F4C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03D7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CF211F" w:rsidRPr="00D03D70">
              <w:rPr>
                <w:rFonts w:asciiTheme="majorBidi" w:hAnsiTheme="majorBidi" w:cstheme="majorBidi"/>
                <w:sz w:val="24"/>
                <w:szCs w:val="24"/>
              </w:rPr>
              <w:t>1-2</w:t>
            </w:r>
            <w:r w:rsidR="0020215D" w:rsidRPr="00D03D70"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 w:rsidR="00CF211F" w:rsidRPr="00D03D70">
              <w:rPr>
                <w:rFonts w:asciiTheme="majorBidi" w:hAnsiTheme="majorBidi" w:cstheme="majorBidi"/>
                <w:sz w:val="24"/>
                <w:szCs w:val="24"/>
              </w:rPr>
              <w:t>-25</w:t>
            </w:r>
          </w:p>
        </w:tc>
      </w:tr>
      <w:tr w:rsidR="00C1418A" w:rsidRPr="00D03D70" w14:paraId="799332A2" w14:textId="77777777">
        <w:tc>
          <w:tcPr>
            <w:tcW w:w="4320" w:type="dxa"/>
          </w:tcPr>
          <w:p w14:paraId="4764DA15" w14:textId="77777777" w:rsidR="00C1418A" w:rsidRPr="00D03D70" w:rsidRDefault="00000000" w:rsidP="00754F4C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03D70">
              <w:rPr>
                <w:rFonts w:asciiTheme="majorBidi" w:hAnsiTheme="majorBidi" w:cstheme="majorBidi"/>
                <w:sz w:val="24"/>
                <w:szCs w:val="24"/>
              </w:rPr>
              <w:t>Topic:</w:t>
            </w:r>
          </w:p>
        </w:tc>
        <w:tc>
          <w:tcPr>
            <w:tcW w:w="4320" w:type="dxa"/>
          </w:tcPr>
          <w:p w14:paraId="030F35E5" w14:textId="7F3FC219" w:rsidR="00C1418A" w:rsidRPr="00D03D70" w:rsidRDefault="00000000" w:rsidP="00754F4C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03D7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20215D" w:rsidRPr="00D03D70">
              <w:rPr>
                <w:rFonts w:asciiTheme="majorBidi" w:hAnsiTheme="majorBidi" w:cstheme="majorBidi"/>
                <w:sz w:val="24"/>
                <w:szCs w:val="24"/>
              </w:rPr>
              <w:t>AI imple</w:t>
            </w:r>
            <w:r w:rsidR="00CB4359" w:rsidRPr="00D03D70">
              <w:rPr>
                <w:rFonts w:asciiTheme="majorBidi" w:hAnsiTheme="majorBidi" w:cstheme="majorBidi"/>
                <w:sz w:val="24"/>
                <w:szCs w:val="24"/>
              </w:rPr>
              <w:t>mented</w:t>
            </w:r>
            <w:r w:rsidR="0020215D" w:rsidRPr="00D03D70">
              <w:rPr>
                <w:rFonts w:asciiTheme="majorBidi" w:hAnsiTheme="majorBidi" w:cstheme="majorBidi"/>
                <w:sz w:val="24"/>
                <w:szCs w:val="24"/>
              </w:rPr>
              <w:t xml:space="preserve"> into legacy industries </w:t>
            </w:r>
          </w:p>
        </w:tc>
      </w:tr>
    </w:tbl>
    <w:p w14:paraId="1F0A63A5" w14:textId="77777777" w:rsidR="00C1418A" w:rsidRPr="00D03D70" w:rsidRDefault="00000000" w:rsidP="00754F4C">
      <w:pPr>
        <w:pStyle w:val="Heading2"/>
        <w:spacing w:line="480" w:lineRule="auto"/>
        <w:rPr>
          <w:rFonts w:asciiTheme="majorBidi" w:hAnsiTheme="majorBidi"/>
          <w:b w:val="0"/>
          <w:bCs w:val="0"/>
          <w:sz w:val="24"/>
          <w:szCs w:val="24"/>
        </w:rPr>
      </w:pPr>
      <w:r w:rsidRPr="00D03D70">
        <w:rPr>
          <w:rFonts w:asciiTheme="majorBidi" w:hAnsiTheme="majorBidi"/>
          <w:b w:val="0"/>
          <w:bCs w:val="0"/>
          <w:sz w:val="24"/>
          <w:szCs w:val="24"/>
        </w:rPr>
        <w:t>Main Content</w:t>
      </w:r>
    </w:p>
    <w:p w14:paraId="0A74EE24" w14:textId="6FD372B0" w:rsidR="00CB4359" w:rsidRPr="00D03D70" w:rsidRDefault="00CB4359" w:rsidP="00754F4C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D03D70">
        <w:rPr>
          <w:rFonts w:asciiTheme="majorBidi" w:hAnsiTheme="majorBidi" w:cstheme="majorBidi"/>
          <w:sz w:val="24"/>
          <w:szCs w:val="24"/>
        </w:rPr>
        <w:tab/>
        <w:t xml:space="preserve">Automation </w:t>
      </w:r>
      <w:r w:rsidR="00B14D08" w:rsidRPr="00D03D70">
        <w:rPr>
          <w:rFonts w:asciiTheme="majorBidi" w:hAnsiTheme="majorBidi" w:cstheme="majorBidi"/>
          <w:sz w:val="24"/>
          <w:szCs w:val="24"/>
        </w:rPr>
        <w:t xml:space="preserve">of even the smallest part in a supply chain becomes a new role </w:t>
      </w:r>
      <w:r w:rsidR="001A30F7" w:rsidRPr="00D03D70">
        <w:rPr>
          <w:rFonts w:asciiTheme="majorBidi" w:hAnsiTheme="majorBidi" w:cstheme="majorBidi"/>
          <w:sz w:val="24"/>
          <w:szCs w:val="24"/>
        </w:rPr>
        <w:t>with highly technical skills and sought after pay (obviously)</w:t>
      </w:r>
      <w:r w:rsidR="00B30E87" w:rsidRPr="00D03D70">
        <w:rPr>
          <w:rFonts w:asciiTheme="majorBidi" w:hAnsiTheme="majorBidi" w:cstheme="majorBidi"/>
          <w:sz w:val="24"/>
          <w:szCs w:val="24"/>
        </w:rPr>
        <w:t xml:space="preserve">. Artificial </w:t>
      </w:r>
      <w:r w:rsidR="00137E56" w:rsidRPr="00D03D70">
        <w:rPr>
          <w:rFonts w:asciiTheme="majorBidi" w:hAnsiTheme="majorBidi" w:cstheme="majorBidi"/>
          <w:sz w:val="24"/>
          <w:szCs w:val="24"/>
        </w:rPr>
        <w:t>Intelligence</w:t>
      </w:r>
      <w:r w:rsidR="00B30E87" w:rsidRPr="00D03D70">
        <w:rPr>
          <w:rFonts w:asciiTheme="majorBidi" w:hAnsiTheme="majorBidi" w:cstheme="majorBidi"/>
          <w:sz w:val="24"/>
          <w:szCs w:val="24"/>
        </w:rPr>
        <w:t xml:space="preserve"> presents new challenges for the alread</w:t>
      </w:r>
      <w:r w:rsidR="00F65E7A" w:rsidRPr="00D03D70">
        <w:rPr>
          <w:rFonts w:asciiTheme="majorBidi" w:hAnsiTheme="majorBidi" w:cstheme="majorBidi"/>
          <w:sz w:val="24"/>
          <w:szCs w:val="24"/>
        </w:rPr>
        <w:t>y complex operation of the healthcare system</w:t>
      </w:r>
      <w:r w:rsidR="00A65531" w:rsidRPr="00D03D70">
        <w:rPr>
          <w:rFonts w:asciiTheme="majorBidi" w:hAnsiTheme="majorBidi" w:cstheme="majorBidi"/>
          <w:sz w:val="24"/>
          <w:szCs w:val="24"/>
        </w:rPr>
        <w:t xml:space="preserve">, the benefits of AI do not split evenly for all industries both new and young </w:t>
      </w:r>
      <w:r w:rsidR="00E57D99" w:rsidRPr="00D03D70">
        <w:rPr>
          <w:rFonts w:asciiTheme="majorBidi" w:hAnsiTheme="majorBidi" w:cstheme="majorBidi"/>
          <w:sz w:val="24"/>
          <w:szCs w:val="24"/>
        </w:rPr>
        <w:t>and this has to do w</w:t>
      </w:r>
      <w:r w:rsidR="004200EE" w:rsidRPr="00D03D70">
        <w:rPr>
          <w:rFonts w:asciiTheme="majorBidi" w:hAnsiTheme="majorBidi" w:cstheme="majorBidi"/>
          <w:sz w:val="24"/>
          <w:szCs w:val="24"/>
        </w:rPr>
        <w:t>ith the way some hospitals operate there is a non-zero chance that a hospital opera</w:t>
      </w:r>
      <w:r w:rsidR="00B01F5A" w:rsidRPr="00D03D70">
        <w:rPr>
          <w:rFonts w:asciiTheme="majorBidi" w:hAnsiTheme="majorBidi" w:cstheme="majorBidi"/>
          <w:sz w:val="24"/>
          <w:szCs w:val="24"/>
        </w:rPr>
        <w:t>ting with high profits is the most likely contender for being the fastest at implementing AI</w:t>
      </w:r>
      <w:r w:rsidR="00240EB8" w:rsidRPr="00D03D70">
        <w:rPr>
          <w:rFonts w:asciiTheme="majorBidi" w:hAnsiTheme="majorBidi" w:cstheme="majorBidi"/>
          <w:sz w:val="24"/>
          <w:szCs w:val="24"/>
        </w:rPr>
        <w:t xml:space="preserve"> solutions into some space of their operation. That being said </w:t>
      </w:r>
      <w:r w:rsidR="0066487F" w:rsidRPr="00D03D70">
        <w:rPr>
          <w:rFonts w:asciiTheme="majorBidi" w:hAnsiTheme="majorBidi" w:cstheme="majorBidi"/>
          <w:sz w:val="24"/>
          <w:szCs w:val="24"/>
        </w:rPr>
        <w:t xml:space="preserve">not all AI is good AI in other words there will be mistakes especially in early adoption stage where </w:t>
      </w:r>
      <w:r w:rsidR="006033A0" w:rsidRPr="00D03D70">
        <w:rPr>
          <w:rFonts w:asciiTheme="majorBidi" w:hAnsiTheme="majorBidi" w:cstheme="majorBidi"/>
          <w:sz w:val="24"/>
          <w:szCs w:val="24"/>
        </w:rPr>
        <w:t>the AI used could spit out a completely erroneous diag</w:t>
      </w:r>
      <w:r w:rsidR="007B15E8" w:rsidRPr="00D03D70">
        <w:rPr>
          <w:rFonts w:asciiTheme="majorBidi" w:hAnsiTheme="majorBidi" w:cstheme="majorBidi"/>
          <w:sz w:val="24"/>
          <w:szCs w:val="24"/>
        </w:rPr>
        <w:t>nosis which in turn becomes a slippery slope.</w:t>
      </w:r>
    </w:p>
    <w:p w14:paraId="4464948E" w14:textId="0C642441" w:rsidR="007B15E8" w:rsidRPr="00D03D70" w:rsidRDefault="007B15E8" w:rsidP="00754F4C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D03D70">
        <w:rPr>
          <w:rFonts w:asciiTheme="majorBidi" w:hAnsiTheme="majorBidi" w:cstheme="majorBidi"/>
          <w:sz w:val="24"/>
          <w:szCs w:val="24"/>
        </w:rPr>
        <w:tab/>
        <w:t>Automation in the farming ind</w:t>
      </w:r>
      <w:r w:rsidR="00D57786" w:rsidRPr="00D03D70">
        <w:rPr>
          <w:rFonts w:asciiTheme="majorBidi" w:hAnsiTheme="majorBidi" w:cstheme="majorBidi"/>
          <w:sz w:val="24"/>
          <w:szCs w:val="24"/>
        </w:rPr>
        <w:t xml:space="preserve">ustry could become something more common as farmers are notoriously bad with their </w:t>
      </w:r>
      <w:r w:rsidR="001E37FD" w:rsidRPr="00D03D70">
        <w:rPr>
          <w:rFonts w:asciiTheme="majorBidi" w:hAnsiTheme="majorBidi" w:cstheme="majorBidi"/>
          <w:sz w:val="24"/>
          <w:szCs w:val="24"/>
        </w:rPr>
        <w:t xml:space="preserve">loaned </w:t>
      </w:r>
      <w:r w:rsidR="00BD2C25" w:rsidRPr="00D03D70">
        <w:rPr>
          <w:rFonts w:asciiTheme="majorBidi" w:hAnsiTheme="majorBidi" w:cstheme="majorBidi"/>
          <w:sz w:val="24"/>
          <w:szCs w:val="24"/>
        </w:rPr>
        <w:t>money,</w:t>
      </w:r>
      <w:r w:rsidR="001E37FD" w:rsidRPr="00D03D70">
        <w:rPr>
          <w:rFonts w:asciiTheme="majorBidi" w:hAnsiTheme="majorBidi" w:cstheme="majorBidi"/>
          <w:sz w:val="24"/>
          <w:szCs w:val="24"/>
        </w:rPr>
        <w:t xml:space="preserve"> they are also the ones who have the most to lose in trying to update their </w:t>
      </w:r>
      <w:r w:rsidR="00E8067D" w:rsidRPr="00D03D70">
        <w:rPr>
          <w:rFonts w:asciiTheme="majorBidi" w:hAnsiTheme="majorBidi" w:cstheme="majorBidi"/>
          <w:sz w:val="24"/>
          <w:szCs w:val="24"/>
        </w:rPr>
        <w:t xml:space="preserve">farms technologically. </w:t>
      </w:r>
      <w:r w:rsidR="00362A08" w:rsidRPr="00D03D70">
        <w:rPr>
          <w:rFonts w:asciiTheme="majorBidi" w:hAnsiTheme="majorBidi" w:cstheme="majorBidi"/>
          <w:sz w:val="24"/>
          <w:szCs w:val="24"/>
        </w:rPr>
        <w:t xml:space="preserve">Artificial </w:t>
      </w:r>
      <w:r w:rsidR="00380773" w:rsidRPr="00D03D70">
        <w:rPr>
          <w:rFonts w:asciiTheme="majorBidi" w:hAnsiTheme="majorBidi" w:cstheme="majorBidi"/>
          <w:sz w:val="24"/>
          <w:szCs w:val="24"/>
        </w:rPr>
        <w:t xml:space="preserve">intelligence applications that exist right now such as Plantafriend </w:t>
      </w:r>
      <w:r w:rsidR="00FB78D1" w:rsidRPr="00D03D70">
        <w:rPr>
          <w:rFonts w:asciiTheme="majorBidi" w:hAnsiTheme="majorBidi" w:cstheme="majorBidi"/>
          <w:sz w:val="24"/>
          <w:szCs w:val="24"/>
        </w:rPr>
        <w:t xml:space="preserve">helps you provide your plant with the best of the best in care as it uses AI to analyze the </w:t>
      </w:r>
      <w:r w:rsidR="006E167D" w:rsidRPr="00D03D70">
        <w:rPr>
          <w:rFonts w:asciiTheme="majorBidi" w:hAnsiTheme="majorBidi" w:cstheme="majorBidi"/>
          <w:sz w:val="24"/>
          <w:szCs w:val="24"/>
        </w:rPr>
        <w:t xml:space="preserve">image of the plant to identify if the plant is: overwatered, stressed, </w:t>
      </w:r>
      <w:r w:rsidR="007E5538" w:rsidRPr="00D03D70">
        <w:rPr>
          <w:rFonts w:asciiTheme="majorBidi" w:hAnsiTheme="majorBidi" w:cstheme="majorBidi"/>
          <w:sz w:val="24"/>
          <w:szCs w:val="24"/>
        </w:rPr>
        <w:t xml:space="preserve">underweight or dying. This is one example of how AI </w:t>
      </w:r>
      <w:r w:rsidR="007E5538" w:rsidRPr="00D03D70">
        <w:rPr>
          <w:rFonts w:asciiTheme="majorBidi" w:hAnsiTheme="majorBidi" w:cstheme="majorBidi"/>
          <w:sz w:val="24"/>
          <w:szCs w:val="24"/>
        </w:rPr>
        <w:lastRenderedPageBreak/>
        <w:t xml:space="preserve">could be implemented </w:t>
      </w:r>
      <w:r w:rsidR="00BD2C25" w:rsidRPr="00D03D70">
        <w:rPr>
          <w:rFonts w:asciiTheme="majorBidi" w:hAnsiTheme="majorBidi" w:cstheme="majorBidi"/>
          <w:sz w:val="24"/>
          <w:szCs w:val="24"/>
        </w:rPr>
        <w:t>at large scale</w:t>
      </w:r>
      <w:r w:rsidR="007E5538" w:rsidRPr="00D03D70">
        <w:rPr>
          <w:rFonts w:asciiTheme="majorBidi" w:hAnsiTheme="majorBidi" w:cstheme="majorBidi"/>
          <w:sz w:val="24"/>
          <w:szCs w:val="24"/>
        </w:rPr>
        <w:t xml:space="preserve"> </w:t>
      </w:r>
      <w:r w:rsidR="00F41AB4" w:rsidRPr="00D03D70">
        <w:rPr>
          <w:rFonts w:asciiTheme="majorBidi" w:hAnsiTheme="majorBidi" w:cstheme="majorBidi"/>
          <w:sz w:val="24"/>
          <w:szCs w:val="24"/>
        </w:rPr>
        <w:t xml:space="preserve">within farms with these same techniques as they could prove </w:t>
      </w:r>
      <w:r w:rsidR="00BD2C25" w:rsidRPr="00D03D70">
        <w:rPr>
          <w:rFonts w:asciiTheme="majorBidi" w:hAnsiTheme="majorBidi" w:cstheme="majorBidi"/>
          <w:sz w:val="24"/>
          <w:szCs w:val="24"/>
        </w:rPr>
        <w:t>useful</w:t>
      </w:r>
      <w:r w:rsidR="00F41AB4" w:rsidRPr="00D03D70">
        <w:rPr>
          <w:rFonts w:asciiTheme="majorBidi" w:hAnsiTheme="majorBidi" w:cstheme="majorBidi"/>
          <w:sz w:val="24"/>
          <w:szCs w:val="24"/>
        </w:rPr>
        <w:t xml:space="preserve"> in early dete</w:t>
      </w:r>
      <w:r w:rsidR="00364087" w:rsidRPr="00D03D70">
        <w:rPr>
          <w:rFonts w:asciiTheme="majorBidi" w:hAnsiTheme="majorBidi" w:cstheme="majorBidi"/>
          <w:sz w:val="24"/>
          <w:szCs w:val="24"/>
        </w:rPr>
        <w:t xml:space="preserve">ction of weed growth, plant insect infestation or even what </w:t>
      </w:r>
      <w:r w:rsidR="000858BD" w:rsidRPr="00D03D70">
        <w:rPr>
          <w:rFonts w:asciiTheme="majorBidi" w:hAnsiTheme="majorBidi" w:cstheme="majorBidi"/>
          <w:sz w:val="24"/>
          <w:szCs w:val="24"/>
        </w:rPr>
        <w:t>the percentage rate yield will be based on all of the previous data.</w:t>
      </w:r>
      <w:r w:rsidR="00440F67" w:rsidRPr="00D03D70">
        <w:rPr>
          <w:rFonts w:asciiTheme="majorBidi" w:hAnsiTheme="majorBidi" w:cstheme="majorBidi"/>
          <w:sz w:val="24"/>
          <w:szCs w:val="24"/>
        </w:rPr>
        <w:t xml:space="preserve"> Now if we were to marry both of these systems </w:t>
      </w:r>
      <w:r w:rsidR="00D8490C" w:rsidRPr="00D03D70">
        <w:rPr>
          <w:rFonts w:asciiTheme="majorBidi" w:hAnsiTheme="majorBidi" w:cstheme="majorBidi"/>
          <w:sz w:val="24"/>
          <w:szCs w:val="24"/>
        </w:rPr>
        <w:t xml:space="preserve">we could have a far better, healthier and accurate crop yield and </w:t>
      </w:r>
      <w:r w:rsidR="00BD2C25" w:rsidRPr="00D03D70">
        <w:rPr>
          <w:rFonts w:asciiTheme="majorBidi" w:hAnsiTheme="majorBidi" w:cstheme="majorBidi"/>
          <w:sz w:val="24"/>
          <w:szCs w:val="24"/>
        </w:rPr>
        <w:t>supply chain predictions.</w:t>
      </w:r>
      <w:r w:rsidR="006760BB" w:rsidRPr="00D03D70">
        <w:rPr>
          <w:rFonts w:asciiTheme="majorBidi" w:hAnsiTheme="majorBidi" w:cstheme="majorBidi"/>
          <w:sz w:val="24"/>
          <w:szCs w:val="24"/>
        </w:rPr>
        <w:t xml:space="preserve"> </w:t>
      </w:r>
    </w:p>
    <w:p w14:paraId="23D3AE16" w14:textId="77777777" w:rsidR="00CB4359" w:rsidRPr="00D03D70" w:rsidRDefault="00CB4359" w:rsidP="00754F4C">
      <w:pPr>
        <w:pStyle w:val="Heading2"/>
        <w:spacing w:line="480" w:lineRule="auto"/>
        <w:rPr>
          <w:rFonts w:asciiTheme="majorBidi" w:hAnsiTheme="majorBidi"/>
          <w:b w:val="0"/>
          <w:bCs w:val="0"/>
          <w:sz w:val="24"/>
          <w:szCs w:val="24"/>
        </w:rPr>
      </w:pPr>
    </w:p>
    <w:p w14:paraId="722434DC" w14:textId="4C062C06" w:rsidR="00C1418A" w:rsidRPr="00D03D70" w:rsidRDefault="00000000" w:rsidP="00754F4C">
      <w:pPr>
        <w:pStyle w:val="Heading2"/>
        <w:spacing w:line="480" w:lineRule="auto"/>
        <w:rPr>
          <w:rFonts w:asciiTheme="majorBidi" w:hAnsiTheme="majorBidi"/>
          <w:b w:val="0"/>
          <w:bCs w:val="0"/>
          <w:sz w:val="24"/>
          <w:szCs w:val="24"/>
        </w:rPr>
      </w:pPr>
      <w:r w:rsidRPr="00D03D70">
        <w:rPr>
          <w:rFonts w:asciiTheme="majorBidi" w:hAnsiTheme="majorBidi"/>
          <w:b w:val="0"/>
          <w:bCs w:val="0"/>
          <w:sz w:val="24"/>
          <w:szCs w:val="24"/>
        </w:rPr>
        <w:t>Key Points</w:t>
      </w:r>
    </w:p>
    <w:p w14:paraId="720CDF1E" w14:textId="2ED9F166" w:rsidR="00C1418A" w:rsidRPr="00D03D70" w:rsidRDefault="00E8067D" w:rsidP="00754F4C">
      <w:pPr>
        <w:pStyle w:val="ListBullet"/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D03D70">
        <w:rPr>
          <w:rFonts w:asciiTheme="majorBidi" w:hAnsiTheme="majorBidi" w:cstheme="majorBidi"/>
          <w:sz w:val="24"/>
          <w:szCs w:val="24"/>
        </w:rPr>
        <w:t xml:space="preserve">Artificial intelligence being deployed in </w:t>
      </w:r>
      <w:r w:rsidR="00AC10D8" w:rsidRPr="00D03D70">
        <w:rPr>
          <w:rFonts w:asciiTheme="majorBidi" w:hAnsiTheme="majorBidi" w:cstheme="majorBidi"/>
          <w:sz w:val="24"/>
          <w:szCs w:val="24"/>
        </w:rPr>
        <w:t>healthcare and the farming industry?</w:t>
      </w:r>
      <w:r w:rsidR="00373870" w:rsidRPr="00D03D70">
        <w:rPr>
          <w:rFonts w:asciiTheme="majorBidi" w:hAnsiTheme="majorBidi" w:cstheme="majorBidi"/>
          <w:sz w:val="24"/>
          <w:szCs w:val="24"/>
        </w:rPr>
        <w:t xml:space="preserve"> </w:t>
      </w:r>
    </w:p>
    <w:p w14:paraId="64A696B9" w14:textId="53F42A3D" w:rsidR="00373870" w:rsidRPr="00D03D70" w:rsidRDefault="00373870" w:rsidP="00754F4C">
      <w:pPr>
        <w:pStyle w:val="ListBullet"/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D03D70">
        <w:rPr>
          <w:rFonts w:asciiTheme="majorBidi" w:hAnsiTheme="majorBidi" w:cstheme="majorBidi"/>
          <w:sz w:val="24"/>
          <w:szCs w:val="24"/>
        </w:rPr>
        <w:t>What challenges does the AI revolu</w:t>
      </w:r>
      <w:r w:rsidR="00C53102" w:rsidRPr="00D03D70">
        <w:rPr>
          <w:rFonts w:asciiTheme="majorBidi" w:hAnsiTheme="majorBidi" w:cstheme="majorBidi"/>
          <w:sz w:val="24"/>
          <w:szCs w:val="24"/>
        </w:rPr>
        <w:t>tion bring to these industries?</w:t>
      </w:r>
    </w:p>
    <w:p w14:paraId="7BD90F41" w14:textId="0A8F378A" w:rsidR="009561CA" w:rsidRPr="00D03D70" w:rsidRDefault="00C53102" w:rsidP="00754F4C">
      <w:pPr>
        <w:pStyle w:val="ListBullet"/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D03D70">
        <w:rPr>
          <w:rFonts w:asciiTheme="majorBidi" w:hAnsiTheme="majorBidi" w:cstheme="majorBidi"/>
          <w:sz w:val="24"/>
          <w:szCs w:val="24"/>
        </w:rPr>
        <w:t xml:space="preserve">Is deploying AI </w:t>
      </w:r>
      <w:r w:rsidR="009561CA" w:rsidRPr="00D03D70">
        <w:rPr>
          <w:rFonts w:asciiTheme="majorBidi" w:hAnsiTheme="majorBidi" w:cstheme="majorBidi"/>
          <w:sz w:val="24"/>
          <w:szCs w:val="24"/>
        </w:rPr>
        <w:t>in either particularly dangerous?</w:t>
      </w:r>
    </w:p>
    <w:p w14:paraId="72D88432" w14:textId="77777777" w:rsidR="00C1418A" w:rsidRPr="00D03D70" w:rsidRDefault="00000000" w:rsidP="00754F4C">
      <w:pPr>
        <w:pStyle w:val="Heading2"/>
        <w:spacing w:line="480" w:lineRule="auto"/>
        <w:rPr>
          <w:rFonts w:asciiTheme="majorBidi" w:hAnsiTheme="majorBidi"/>
          <w:b w:val="0"/>
          <w:bCs w:val="0"/>
          <w:sz w:val="24"/>
          <w:szCs w:val="24"/>
        </w:rPr>
      </w:pPr>
      <w:r w:rsidRPr="00D03D70">
        <w:rPr>
          <w:rFonts w:asciiTheme="majorBidi" w:hAnsiTheme="majorBidi"/>
          <w:b w:val="0"/>
          <w:bCs w:val="0"/>
          <w:sz w:val="24"/>
          <w:szCs w:val="24"/>
        </w:rPr>
        <w:t>Definitions/Concepts</w:t>
      </w:r>
    </w:p>
    <w:p w14:paraId="77546D91" w14:textId="73C5F857" w:rsidR="00C1418A" w:rsidRPr="00D03D70" w:rsidRDefault="009561CA" w:rsidP="00754F4C">
      <w:pPr>
        <w:pStyle w:val="ListBullet"/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D03D70">
        <w:rPr>
          <w:rFonts w:asciiTheme="majorBidi" w:hAnsiTheme="majorBidi" w:cstheme="majorBidi"/>
          <w:sz w:val="24"/>
          <w:szCs w:val="24"/>
        </w:rPr>
        <w:t xml:space="preserve">Job Displacement: </w:t>
      </w:r>
      <w:r w:rsidR="006B7DE9" w:rsidRPr="00D03D70">
        <w:rPr>
          <w:rFonts w:asciiTheme="majorBidi" w:hAnsiTheme="majorBidi" w:cstheme="majorBidi"/>
          <w:sz w:val="24"/>
          <w:szCs w:val="24"/>
        </w:rPr>
        <w:t>This refers to what would likely happen.if there were to be AI agen</w:t>
      </w:r>
      <w:r w:rsidR="00FC0D16" w:rsidRPr="00D03D70">
        <w:rPr>
          <w:rFonts w:asciiTheme="majorBidi" w:hAnsiTheme="majorBidi" w:cstheme="majorBidi"/>
          <w:sz w:val="24"/>
          <w:szCs w:val="24"/>
        </w:rPr>
        <w:t>ts of systems that wipe out entire workforces in one go.</w:t>
      </w:r>
    </w:p>
    <w:p w14:paraId="138320C1" w14:textId="6CFFE54B" w:rsidR="00D773F9" w:rsidRPr="00D03D70" w:rsidRDefault="00D773F9" w:rsidP="00754F4C">
      <w:pPr>
        <w:pStyle w:val="ListBullet"/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D03D70">
        <w:rPr>
          <w:rFonts w:asciiTheme="majorBidi" w:hAnsiTheme="majorBidi" w:cstheme="majorBidi"/>
          <w:sz w:val="24"/>
          <w:szCs w:val="24"/>
        </w:rPr>
        <w:t>Incre</w:t>
      </w:r>
      <w:r w:rsidR="001F4281" w:rsidRPr="00D03D70">
        <w:rPr>
          <w:rFonts w:asciiTheme="majorBidi" w:hAnsiTheme="majorBidi" w:cstheme="majorBidi"/>
          <w:sz w:val="24"/>
          <w:szCs w:val="24"/>
        </w:rPr>
        <w:t>ased Complexity:</w:t>
      </w:r>
      <w:r w:rsidR="00FC0D16" w:rsidRPr="00D03D70">
        <w:rPr>
          <w:rFonts w:asciiTheme="majorBidi" w:hAnsiTheme="majorBidi" w:cstheme="majorBidi"/>
          <w:sz w:val="24"/>
          <w:szCs w:val="24"/>
        </w:rPr>
        <w:t xml:space="preserve"> Within </w:t>
      </w:r>
      <w:r w:rsidR="00B32852" w:rsidRPr="00D03D70">
        <w:rPr>
          <w:rFonts w:asciiTheme="majorBidi" w:hAnsiTheme="majorBidi" w:cstheme="majorBidi"/>
          <w:sz w:val="24"/>
          <w:szCs w:val="24"/>
        </w:rPr>
        <w:t xml:space="preserve">healthcare there are already too many lose ends and adding Artificial </w:t>
      </w:r>
      <w:r w:rsidR="00E45B87" w:rsidRPr="00D03D70">
        <w:rPr>
          <w:rFonts w:asciiTheme="majorBidi" w:hAnsiTheme="majorBidi" w:cstheme="majorBidi"/>
          <w:sz w:val="24"/>
          <w:szCs w:val="24"/>
        </w:rPr>
        <w:t>intelligence to the mix could make the whole thing even more convoluted to manage appropriately.</w:t>
      </w:r>
    </w:p>
    <w:p w14:paraId="0DE17CF3" w14:textId="3E6A3ACF" w:rsidR="001F4281" w:rsidRPr="00D03D70" w:rsidRDefault="001F4281" w:rsidP="00754F4C">
      <w:pPr>
        <w:pStyle w:val="ListBullet"/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D03D70">
        <w:rPr>
          <w:rFonts w:asciiTheme="majorBidi" w:hAnsiTheme="majorBidi" w:cstheme="majorBidi"/>
          <w:sz w:val="24"/>
          <w:szCs w:val="24"/>
        </w:rPr>
        <w:t>Digital Divide:</w:t>
      </w:r>
      <w:r w:rsidR="006E2EE1" w:rsidRPr="00D03D70">
        <w:rPr>
          <w:rFonts w:asciiTheme="majorBidi" w:hAnsiTheme="majorBidi" w:cstheme="majorBidi"/>
          <w:sz w:val="24"/>
          <w:szCs w:val="24"/>
        </w:rPr>
        <w:t xml:space="preserve"> The marked separation between those </w:t>
      </w:r>
      <w:r w:rsidR="005E78C2" w:rsidRPr="00D03D70">
        <w:rPr>
          <w:rFonts w:asciiTheme="majorBidi" w:hAnsiTheme="majorBidi" w:cstheme="majorBidi"/>
          <w:sz w:val="24"/>
          <w:szCs w:val="24"/>
        </w:rPr>
        <w:t xml:space="preserve">the small fry of either healthcare or farming industry who cannot afford to add </w:t>
      </w:r>
      <w:r w:rsidR="005F499E" w:rsidRPr="00D03D70">
        <w:rPr>
          <w:rFonts w:asciiTheme="majorBidi" w:hAnsiTheme="majorBidi" w:cstheme="majorBidi"/>
          <w:sz w:val="24"/>
          <w:szCs w:val="24"/>
        </w:rPr>
        <w:t>artificial intelligence</w:t>
      </w:r>
      <w:r w:rsidR="00CD0384" w:rsidRPr="00D03D70">
        <w:rPr>
          <w:rFonts w:asciiTheme="majorBidi" w:hAnsiTheme="majorBidi" w:cstheme="majorBidi"/>
          <w:sz w:val="24"/>
          <w:szCs w:val="24"/>
        </w:rPr>
        <w:t xml:space="preserve"> (i.e; rich vs poor</w:t>
      </w:r>
      <w:r w:rsidR="007E1DEA" w:rsidRPr="00D03D70">
        <w:rPr>
          <w:rFonts w:asciiTheme="majorBidi" w:hAnsiTheme="majorBidi" w:cstheme="majorBidi"/>
          <w:sz w:val="24"/>
          <w:szCs w:val="24"/>
        </w:rPr>
        <w:t>)</w:t>
      </w:r>
    </w:p>
    <w:p w14:paraId="43BE519B" w14:textId="63B219A9" w:rsidR="004C5057" w:rsidRPr="00D03D70" w:rsidRDefault="00422C29" w:rsidP="00754F4C">
      <w:pPr>
        <w:pStyle w:val="ListBullet"/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D03D70">
        <w:rPr>
          <w:rFonts w:asciiTheme="majorBidi" w:hAnsiTheme="majorBidi" w:cstheme="majorBidi"/>
          <w:sz w:val="24"/>
          <w:szCs w:val="24"/>
        </w:rPr>
        <w:t>Precision Farming:</w:t>
      </w:r>
      <w:r w:rsidR="007E1DEA" w:rsidRPr="00D03D70">
        <w:rPr>
          <w:rFonts w:asciiTheme="majorBidi" w:hAnsiTheme="majorBidi" w:cstheme="majorBidi"/>
          <w:sz w:val="24"/>
          <w:szCs w:val="24"/>
        </w:rPr>
        <w:t xml:space="preserve"> The emergent</w:t>
      </w:r>
      <w:r w:rsidR="00F52A30" w:rsidRPr="00D03D70">
        <w:rPr>
          <w:rFonts w:asciiTheme="majorBidi" w:hAnsiTheme="majorBidi" w:cstheme="majorBidi"/>
          <w:sz w:val="24"/>
          <w:szCs w:val="24"/>
        </w:rPr>
        <w:t xml:space="preserve"> strategy of </w:t>
      </w:r>
      <w:r w:rsidR="006D0168" w:rsidRPr="00D03D70">
        <w:rPr>
          <w:rFonts w:asciiTheme="majorBidi" w:hAnsiTheme="majorBidi" w:cstheme="majorBidi"/>
          <w:sz w:val="24"/>
          <w:szCs w:val="24"/>
        </w:rPr>
        <w:t xml:space="preserve">leveraging existent technologies to advance what we understand </w:t>
      </w:r>
      <w:r w:rsidR="00F13ABA" w:rsidRPr="00D03D70">
        <w:rPr>
          <w:rFonts w:asciiTheme="majorBidi" w:hAnsiTheme="majorBidi" w:cstheme="majorBidi"/>
          <w:sz w:val="24"/>
          <w:szCs w:val="24"/>
        </w:rPr>
        <w:t xml:space="preserve">at </w:t>
      </w:r>
      <w:r w:rsidR="00C86E3C" w:rsidRPr="00D03D70">
        <w:rPr>
          <w:rFonts w:asciiTheme="majorBidi" w:hAnsiTheme="majorBidi" w:cstheme="majorBidi"/>
          <w:sz w:val="24"/>
          <w:szCs w:val="24"/>
        </w:rPr>
        <w:t>the micro level.</w:t>
      </w:r>
    </w:p>
    <w:p w14:paraId="6D42D8A0" w14:textId="07F3EBF4" w:rsidR="004C5057" w:rsidRPr="00D03D70" w:rsidRDefault="00422C29" w:rsidP="00754F4C">
      <w:pPr>
        <w:pStyle w:val="ListBullet"/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D03D70">
        <w:rPr>
          <w:rFonts w:asciiTheme="majorBidi" w:hAnsiTheme="majorBidi" w:cstheme="majorBidi"/>
          <w:sz w:val="24"/>
          <w:szCs w:val="24"/>
        </w:rPr>
        <w:lastRenderedPageBreak/>
        <w:t>PlantFriend app:</w:t>
      </w:r>
      <w:r w:rsidR="005C1043" w:rsidRPr="00D03D70">
        <w:rPr>
          <w:rFonts w:asciiTheme="majorBidi" w:hAnsiTheme="majorBidi" w:cstheme="majorBidi"/>
          <w:sz w:val="24"/>
          <w:szCs w:val="24"/>
        </w:rPr>
        <w:t xml:space="preserve"> </w:t>
      </w:r>
      <w:r w:rsidR="00FF7963" w:rsidRPr="00D03D70">
        <w:rPr>
          <w:rFonts w:asciiTheme="majorBidi" w:hAnsiTheme="majorBidi" w:cstheme="majorBidi"/>
          <w:sz w:val="24"/>
          <w:szCs w:val="24"/>
        </w:rPr>
        <w:t>A new ut</w:t>
      </w:r>
      <w:r w:rsidR="002912D4" w:rsidRPr="00D03D70">
        <w:rPr>
          <w:rFonts w:asciiTheme="majorBidi" w:hAnsiTheme="majorBidi" w:cstheme="majorBidi"/>
          <w:sz w:val="24"/>
          <w:szCs w:val="24"/>
        </w:rPr>
        <w:t>ilization of AI to help aide you in growing and maintaining plants</w:t>
      </w:r>
      <w:r w:rsidR="005726E6" w:rsidRPr="00D03D70">
        <w:rPr>
          <w:rFonts w:asciiTheme="majorBidi" w:hAnsiTheme="majorBidi" w:cstheme="majorBidi"/>
          <w:sz w:val="24"/>
          <w:szCs w:val="24"/>
        </w:rPr>
        <w:t>.</w:t>
      </w:r>
    </w:p>
    <w:p w14:paraId="58EFC549" w14:textId="4034DB2F" w:rsidR="00F1051E" w:rsidRPr="00D03D70" w:rsidRDefault="00293892" w:rsidP="00754F4C">
      <w:pPr>
        <w:pStyle w:val="ListBullet"/>
        <w:tabs>
          <w:tab w:val="clear" w:pos="360"/>
        </w:tabs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D03D70">
        <w:rPr>
          <w:rFonts w:asciiTheme="majorBidi" w:hAnsiTheme="majorBidi" w:cstheme="majorBidi"/>
          <w:sz w:val="24"/>
          <w:szCs w:val="24"/>
        </w:rPr>
        <w:t>Over-Realiance: This refers to the idea that we may bec</w:t>
      </w:r>
      <w:r w:rsidR="003D2302" w:rsidRPr="00D03D70">
        <w:rPr>
          <w:rFonts w:asciiTheme="majorBidi" w:hAnsiTheme="majorBidi" w:cstheme="majorBidi"/>
          <w:sz w:val="24"/>
          <w:szCs w:val="24"/>
        </w:rPr>
        <w:t xml:space="preserve">ome complacent at some point and in doing so create a </w:t>
      </w:r>
      <w:r w:rsidR="005B39BF" w:rsidRPr="00D03D70">
        <w:rPr>
          <w:rFonts w:asciiTheme="majorBidi" w:hAnsiTheme="majorBidi" w:cstheme="majorBidi"/>
          <w:sz w:val="24"/>
          <w:szCs w:val="24"/>
        </w:rPr>
        <w:t xml:space="preserve">security flaw within systems that are already not efficient, streamlined </w:t>
      </w:r>
      <w:r w:rsidR="00CB2292" w:rsidRPr="00D03D70">
        <w:rPr>
          <w:rFonts w:asciiTheme="majorBidi" w:hAnsiTheme="majorBidi" w:cstheme="majorBidi"/>
          <w:sz w:val="24"/>
          <w:szCs w:val="24"/>
        </w:rPr>
        <w:t xml:space="preserve">nor flexible enough to withstand </w:t>
      </w:r>
      <w:r w:rsidR="00F1051E" w:rsidRPr="00D03D70">
        <w:rPr>
          <w:rFonts w:asciiTheme="majorBidi" w:hAnsiTheme="majorBidi" w:cstheme="majorBidi"/>
          <w:sz w:val="24"/>
          <w:szCs w:val="24"/>
        </w:rPr>
        <w:t>a critical system failure.</w:t>
      </w:r>
    </w:p>
    <w:p w14:paraId="39486B7E" w14:textId="5184E4FA" w:rsidR="00F1051E" w:rsidRPr="00D03D70" w:rsidRDefault="003041CB" w:rsidP="00754F4C">
      <w:pPr>
        <w:pStyle w:val="ListBullet"/>
        <w:tabs>
          <w:tab w:val="clear" w:pos="360"/>
        </w:tabs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D03D70">
        <w:rPr>
          <w:rFonts w:asciiTheme="majorBidi" w:hAnsiTheme="majorBidi" w:cstheme="majorBidi"/>
          <w:sz w:val="24"/>
          <w:szCs w:val="24"/>
        </w:rPr>
        <w:t xml:space="preserve">Predictive Farming: </w:t>
      </w:r>
      <w:r w:rsidR="00C86E3C" w:rsidRPr="00D03D70">
        <w:rPr>
          <w:rFonts w:asciiTheme="majorBidi" w:hAnsiTheme="majorBidi" w:cstheme="majorBidi"/>
          <w:sz w:val="24"/>
          <w:szCs w:val="24"/>
        </w:rPr>
        <w:t xml:space="preserve">A type of agriculture which uses technology and AI to </w:t>
      </w:r>
      <w:r w:rsidR="003E52D9" w:rsidRPr="00D03D70">
        <w:rPr>
          <w:rFonts w:asciiTheme="majorBidi" w:hAnsiTheme="majorBidi" w:cstheme="majorBidi"/>
          <w:sz w:val="24"/>
          <w:szCs w:val="24"/>
        </w:rPr>
        <w:t xml:space="preserve">sort of guess in the smartest way possible </w:t>
      </w:r>
      <w:r w:rsidR="00B02AD4" w:rsidRPr="00D03D70">
        <w:rPr>
          <w:rFonts w:asciiTheme="majorBidi" w:hAnsiTheme="majorBidi" w:cstheme="majorBidi"/>
          <w:sz w:val="24"/>
          <w:szCs w:val="24"/>
        </w:rPr>
        <w:t xml:space="preserve">with data about a farm various different point such as; yield </w:t>
      </w:r>
      <w:r w:rsidR="003733D5" w:rsidRPr="00D03D70">
        <w:rPr>
          <w:rFonts w:asciiTheme="majorBidi" w:hAnsiTheme="majorBidi" w:cstheme="majorBidi"/>
          <w:sz w:val="24"/>
          <w:szCs w:val="24"/>
        </w:rPr>
        <w:t>death, weed emergence, over-fertilization</w:t>
      </w:r>
      <w:r w:rsidR="002D6FF2" w:rsidRPr="00D03D70">
        <w:rPr>
          <w:rFonts w:asciiTheme="majorBidi" w:hAnsiTheme="majorBidi" w:cstheme="majorBidi"/>
          <w:sz w:val="24"/>
          <w:szCs w:val="24"/>
        </w:rPr>
        <w:t>,</w:t>
      </w:r>
      <w:r w:rsidR="003733D5" w:rsidRPr="00D03D70">
        <w:rPr>
          <w:rFonts w:asciiTheme="majorBidi" w:hAnsiTheme="majorBidi" w:cstheme="majorBidi"/>
          <w:sz w:val="24"/>
          <w:szCs w:val="24"/>
        </w:rPr>
        <w:t xml:space="preserve"> plant disease</w:t>
      </w:r>
      <w:r w:rsidR="002D6FF2" w:rsidRPr="00D03D70">
        <w:rPr>
          <w:rFonts w:asciiTheme="majorBidi" w:hAnsiTheme="majorBidi" w:cstheme="majorBidi"/>
          <w:sz w:val="24"/>
          <w:szCs w:val="24"/>
        </w:rPr>
        <w:t xml:space="preserve"> etc. This mostly focuses on using </w:t>
      </w:r>
      <w:r w:rsidR="004168AB" w:rsidRPr="00D03D70">
        <w:rPr>
          <w:rFonts w:asciiTheme="majorBidi" w:hAnsiTheme="majorBidi" w:cstheme="majorBidi"/>
          <w:sz w:val="24"/>
          <w:szCs w:val="24"/>
        </w:rPr>
        <w:t>tech at a larger macro level.</w:t>
      </w:r>
    </w:p>
    <w:p w14:paraId="53532D74" w14:textId="70536F2E" w:rsidR="001D5F4B" w:rsidRPr="00D03D70" w:rsidRDefault="0067414C" w:rsidP="00754F4C">
      <w:pPr>
        <w:pStyle w:val="ListBullet"/>
        <w:tabs>
          <w:tab w:val="clear" w:pos="360"/>
        </w:tabs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D03D70">
        <w:rPr>
          <w:rFonts w:asciiTheme="majorBidi" w:hAnsiTheme="majorBidi" w:cstheme="majorBidi"/>
          <w:sz w:val="24"/>
          <w:szCs w:val="24"/>
        </w:rPr>
        <w:t>Intelligent Supply Chain</w:t>
      </w:r>
      <w:r w:rsidR="004168AB" w:rsidRPr="00D03D70">
        <w:rPr>
          <w:rFonts w:asciiTheme="majorBidi" w:hAnsiTheme="majorBidi" w:cstheme="majorBidi"/>
          <w:sz w:val="24"/>
          <w:szCs w:val="24"/>
        </w:rPr>
        <w:t xml:space="preserve">; The idea that once all </w:t>
      </w:r>
      <w:r w:rsidR="006A33CE" w:rsidRPr="00D03D70">
        <w:rPr>
          <w:rFonts w:asciiTheme="majorBidi" w:hAnsiTheme="majorBidi" w:cstheme="majorBidi"/>
          <w:sz w:val="24"/>
          <w:szCs w:val="24"/>
        </w:rPr>
        <w:t xml:space="preserve">of </w:t>
      </w:r>
      <w:r w:rsidR="004168AB" w:rsidRPr="00D03D70">
        <w:rPr>
          <w:rFonts w:asciiTheme="majorBidi" w:hAnsiTheme="majorBidi" w:cstheme="majorBidi"/>
          <w:sz w:val="24"/>
          <w:szCs w:val="24"/>
        </w:rPr>
        <w:t>ou</w:t>
      </w:r>
      <w:r w:rsidR="00A868BC" w:rsidRPr="00D03D70">
        <w:rPr>
          <w:rFonts w:asciiTheme="majorBidi" w:hAnsiTheme="majorBidi" w:cstheme="majorBidi"/>
          <w:sz w:val="24"/>
          <w:szCs w:val="24"/>
        </w:rPr>
        <w:t>r farms have</w:t>
      </w:r>
      <w:r w:rsidR="006A33CE" w:rsidRPr="00D03D70">
        <w:rPr>
          <w:rFonts w:asciiTheme="majorBidi" w:hAnsiTheme="majorBidi" w:cstheme="majorBidi"/>
          <w:sz w:val="24"/>
          <w:szCs w:val="24"/>
        </w:rPr>
        <w:t xml:space="preserve"> AI aides we can then </w:t>
      </w:r>
      <w:r w:rsidR="00755FCA" w:rsidRPr="00D03D70">
        <w:rPr>
          <w:rFonts w:asciiTheme="majorBidi" w:hAnsiTheme="majorBidi" w:cstheme="majorBidi"/>
          <w:sz w:val="24"/>
          <w:szCs w:val="24"/>
        </w:rPr>
        <w:t xml:space="preserve">compensate that data with that of </w:t>
      </w:r>
      <w:r w:rsidR="0061564F" w:rsidRPr="00D03D70">
        <w:rPr>
          <w:rFonts w:asciiTheme="majorBidi" w:hAnsiTheme="majorBidi" w:cstheme="majorBidi"/>
          <w:sz w:val="24"/>
          <w:szCs w:val="24"/>
        </w:rPr>
        <w:t>retailers, vendor</w:t>
      </w:r>
      <w:r w:rsidR="00E65990" w:rsidRPr="00D03D70">
        <w:rPr>
          <w:rFonts w:asciiTheme="majorBidi" w:hAnsiTheme="majorBidi" w:cstheme="majorBidi"/>
          <w:sz w:val="24"/>
          <w:szCs w:val="24"/>
        </w:rPr>
        <w:t xml:space="preserve"> and logistics operations in an effort to be as efficient and </w:t>
      </w:r>
      <w:r w:rsidR="00100A0F" w:rsidRPr="00D03D70">
        <w:rPr>
          <w:rFonts w:asciiTheme="majorBidi" w:hAnsiTheme="majorBidi" w:cstheme="majorBidi"/>
          <w:sz w:val="24"/>
          <w:szCs w:val="24"/>
        </w:rPr>
        <w:t xml:space="preserve">vicariously </w:t>
      </w:r>
      <w:r w:rsidR="00194C94" w:rsidRPr="00D03D70">
        <w:rPr>
          <w:rFonts w:asciiTheme="majorBidi" w:hAnsiTheme="majorBidi" w:cstheme="majorBidi"/>
          <w:sz w:val="24"/>
          <w:szCs w:val="24"/>
        </w:rPr>
        <w:t xml:space="preserve">help </w:t>
      </w:r>
      <w:r w:rsidR="00100A0F" w:rsidRPr="00D03D70">
        <w:rPr>
          <w:rFonts w:asciiTheme="majorBidi" w:hAnsiTheme="majorBidi" w:cstheme="majorBidi"/>
          <w:sz w:val="24"/>
          <w:szCs w:val="24"/>
        </w:rPr>
        <w:t>reduce</w:t>
      </w:r>
      <w:r w:rsidR="00194C94" w:rsidRPr="00D03D70">
        <w:rPr>
          <w:rFonts w:asciiTheme="majorBidi" w:hAnsiTheme="majorBidi" w:cstheme="majorBidi"/>
          <w:sz w:val="24"/>
          <w:szCs w:val="24"/>
        </w:rPr>
        <w:t xml:space="preserve"> the amount of food or in th</w:t>
      </w:r>
      <w:r w:rsidR="00BC11B6" w:rsidRPr="00D03D70">
        <w:rPr>
          <w:rFonts w:asciiTheme="majorBidi" w:hAnsiTheme="majorBidi" w:cstheme="majorBidi"/>
          <w:sz w:val="24"/>
          <w:szCs w:val="24"/>
        </w:rPr>
        <w:t>is case</w:t>
      </w:r>
      <w:r w:rsidR="005041E5" w:rsidRPr="00D03D70">
        <w:rPr>
          <w:rFonts w:asciiTheme="majorBidi" w:hAnsiTheme="majorBidi" w:cstheme="majorBidi"/>
          <w:sz w:val="24"/>
          <w:szCs w:val="24"/>
        </w:rPr>
        <w:t xml:space="preserve"> the</w:t>
      </w:r>
      <w:r w:rsidR="00BC11B6" w:rsidRPr="00D03D70">
        <w:rPr>
          <w:rFonts w:asciiTheme="majorBidi" w:hAnsiTheme="majorBidi" w:cstheme="majorBidi"/>
          <w:sz w:val="24"/>
          <w:szCs w:val="24"/>
        </w:rPr>
        <w:t xml:space="preserve"> “yield” </w:t>
      </w:r>
      <w:r w:rsidR="005041E5" w:rsidRPr="00D03D70">
        <w:rPr>
          <w:rFonts w:asciiTheme="majorBidi" w:hAnsiTheme="majorBidi" w:cstheme="majorBidi"/>
          <w:sz w:val="24"/>
          <w:szCs w:val="24"/>
        </w:rPr>
        <w:t>of the farms.</w:t>
      </w:r>
    </w:p>
    <w:p w14:paraId="7CFC5A2B" w14:textId="77777777" w:rsidR="00C1418A" w:rsidRPr="00D03D70" w:rsidRDefault="00000000" w:rsidP="00754F4C">
      <w:pPr>
        <w:pStyle w:val="Heading2"/>
        <w:spacing w:line="480" w:lineRule="auto"/>
        <w:rPr>
          <w:rFonts w:asciiTheme="majorBidi" w:hAnsiTheme="majorBidi"/>
          <w:b w:val="0"/>
          <w:bCs w:val="0"/>
          <w:sz w:val="24"/>
          <w:szCs w:val="24"/>
        </w:rPr>
      </w:pPr>
      <w:r w:rsidRPr="00D03D70">
        <w:rPr>
          <w:rFonts w:asciiTheme="majorBidi" w:hAnsiTheme="majorBidi"/>
          <w:b w:val="0"/>
          <w:bCs w:val="0"/>
          <w:sz w:val="24"/>
          <w:szCs w:val="24"/>
        </w:rPr>
        <w:t>Examples/Applications</w:t>
      </w:r>
    </w:p>
    <w:p w14:paraId="781C259E" w14:textId="1F7EF74C" w:rsidR="00C1418A" w:rsidRPr="00D03D70" w:rsidRDefault="00FC5CE5" w:rsidP="00754F4C">
      <w:pPr>
        <w:pStyle w:val="ListBullet"/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D03D70">
        <w:rPr>
          <w:rFonts w:asciiTheme="majorBidi" w:hAnsiTheme="majorBidi" w:cstheme="majorBidi"/>
          <w:sz w:val="24"/>
          <w:szCs w:val="24"/>
        </w:rPr>
        <w:t>Responsible Farming</w:t>
      </w:r>
    </w:p>
    <w:p w14:paraId="4B784BC9" w14:textId="00C6C5AC" w:rsidR="00FC5CE5" w:rsidRPr="00D03D70" w:rsidRDefault="00FC5CE5" w:rsidP="00754F4C">
      <w:pPr>
        <w:pStyle w:val="ListBullet"/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D03D70">
        <w:rPr>
          <w:rFonts w:asciiTheme="majorBidi" w:hAnsiTheme="majorBidi" w:cstheme="majorBidi"/>
          <w:sz w:val="24"/>
          <w:szCs w:val="24"/>
        </w:rPr>
        <w:t>Su</w:t>
      </w:r>
      <w:r w:rsidR="00104337" w:rsidRPr="00D03D70">
        <w:rPr>
          <w:rFonts w:asciiTheme="majorBidi" w:hAnsiTheme="majorBidi" w:cstheme="majorBidi"/>
          <w:sz w:val="24"/>
          <w:szCs w:val="24"/>
        </w:rPr>
        <w:t>pply Chain Smart Management</w:t>
      </w:r>
    </w:p>
    <w:p w14:paraId="017015E7" w14:textId="0DDB2C65" w:rsidR="00104337" w:rsidRPr="00D03D70" w:rsidRDefault="00AD638E" w:rsidP="00754F4C">
      <w:pPr>
        <w:pStyle w:val="ListBullet"/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D03D70">
        <w:rPr>
          <w:rFonts w:asciiTheme="majorBidi" w:hAnsiTheme="majorBidi" w:cstheme="majorBidi"/>
          <w:sz w:val="24"/>
          <w:szCs w:val="24"/>
        </w:rPr>
        <w:t xml:space="preserve">Farming Predictively </w:t>
      </w:r>
    </w:p>
    <w:p w14:paraId="1C687792" w14:textId="6BEC1189" w:rsidR="00AD638E" w:rsidRPr="00D03D70" w:rsidRDefault="00AD638E" w:rsidP="00754F4C">
      <w:pPr>
        <w:pStyle w:val="ListBullet"/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D03D70">
        <w:rPr>
          <w:rFonts w:asciiTheme="majorBidi" w:hAnsiTheme="majorBidi" w:cstheme="majorBidi"/>
          <w:sz w:val="24"/>
          <w:szCs w:val="24"/>
        </w:rPr>
        <w:t>Healthcare GenAi</w:t>
      </w:r>
    </w:p>
    <w:p w14:paraId="6ADC244B" w14:textId="77777777" w:rsidR="00C1418A" w:rsidRPr="00D03D70" w:rsidRDefault="00000000" w:rsidP="00754F4C">
      <w:pPr>
        <w:pStyle w:val="Heading2"/>
        <w:spacing w:line="480" w:lineRule="auto"/>
        <w:rPr>
          <w:rFonts w:asciiTheme="majorBidi" w:hAnsiTheme="majorBidi"/>
          <w:b w:val="0"/>
          <w:bCs w:val="0"/>
          <w:sz w:val="24"/>
          <w:szCs w:val="24"/>
        </w:rPr>
      </w:pPr>
      <w:r w:rsidRPr="00D03D70">
        <w:rPr>
          <w:rFonts w:asciiTheme="majorBidi" w:hAnsiTheme="majorBidi"/>
          <w:b w:val="0"/>
          <w:bCs w:val="0"/>
          <w:sz w:val="24"/>
          <w:szCs w:val="24"/>
        </w:rPr>
        <w:t>Questions/Clarifications</w:t>
      </w:r>
    </w:p>
    <w:p w14:paraId="1A6941DE" w14:textId="72721BB4" w:rsidR="00C1418A" w:rsidRPr="00D03D70" w:rsidRDefault="0066454F" w:rsidP="00754F4C">
      <w:pPr>
        <w:pStyle w:val="ListNumber"/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D03D70">
        <w:rPr>
          <w:rFonts w:asciiTheme="majorBidi" w:hAnsiTheme="majorBidi" w:cstheme="majorBidi"/>
          <w:sz w:val="24"/>
          <w:szCs w:val="24"/>
        </w:rPr>
        <w:t>Why does AI need to be in absolutely everything?</w:t>
      </w:r>
    </w:p>
    <w:p w14:paraId="22C9C790" w14:textId="3FAAAEF5" w:rsidR="0066454F" w:rsidRPr="00D03D70" w:rsidRDefault="0066454F" w:rsidP="00754F4C">
      <w:pPr>
        <w:pStyle w:val="ListNumber"/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D03D70">
        <w:rPr>
          <w:rFonts w:asciiTheme="majorBidi" w:hAnsiTheme="majorBidi" w:cstheme="majorBidi"/>
          <w:sz w:val="24"/>
          <w:szCs w:val="24"/>
        </w:rPr>
        <w:t xml:space="preserve">What if something goes </w:t>
      </w:r>
      <w:r w:rsidR="00FF16B0" w:rsidRPr="00D03D70">
        <w:rPr>
          <w:rFonts w:asciiTheme="majorBidi" w:hAnsiTheme="majorBidi" w:cstheme="majorBidi"/>
          <w:sz w:val="24"/>
          <w:szCs w:val="24"/>
        </w:rPr>
        <w:t>wrong within farms who adopt the same AI service at once and get cyberattacked?</w:t>
      </w:r>
    </w:p>
    <w:p w14:paraId="07FCDC38" w14:textId="77777777" w:rsidR="000F1EA7" w:rsidRPr="00D03D70" w:rsidRDefault="009D6B94" w:rsidP="00754F4C">
      <w:pPr>
        <w:pStyle w:val="ListNumber"/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D03D70">
        <w:rPr>
          <w:rFonts w:asciiTheme="majorBidi" w:hAnsiTheme="majorBidi" w:cstheme="majorBidi"/>
          <w:sz w:val="24"/>
          <w:szCs w:val="24"/>
        </w:rPr>
        <w:lastRenderedPageBreak/>
        <w:t>What guarantees that we, as in the general</w:t>
      </w:r>
      <w:r w:rsidR="00EB3E92" w:rsidRPr="00D03D70">
        <w:rPr>
          <w:rFonts w:asciiTheme="majorBidi" w:hAnsiTheme="majorBidi" w:cstheme="majorBidi"/>
          <w:sz w:val="24"/>
          <w:szCs w:val="24"/>
        </w:rPr>
        <w:t xml:space="preserve"> population, that the owners of</w:t>
      </w:r>
      <w:r w:rsidR="00AE1172" w:rsidRPr="00D03D70">
        <w:rPr>
          <w:rFonts w:asciiTheme="majorBidi" w:hAnsiTheme="majorBidi" w:cstheme="majorBidi"/>
          <w:sz w:val="24"/>
          <w:szCs w:val="24"/>
        </w:rPr>
        <w:t xml:space="preserve"> fully autonomous farms won’t somehow make mistakes with our food</w:t>
      </w:r>
      <w:r w:rsidR="000F1EA7" w:rsidRPr="00D03D70">
        <w:rPr>
          <w:rFonts w:asciiTheme="majorBidi" w:hAnsiTheme="majorBidi" w:cstheme="majorBidi"/>
          <w:sz w:val="24"/>
          <w:szCs w:val="24"/>
        </w:rPr>
        <w:t>?</w:t>
      </w:r>
    </w:p>
    <w:p w14:paraId="4C95DCFB" w14:textId="6495C16B" w:rsidR="00FF16B0" w:rsidRPr="00D03D70" w:rsidRDefault="000F1EA7" w:rsidP="00754F4C">
      <w:pPr>
        <w:pStyle w:val="ListNumber"/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D03D70">
        <w:rPr>
          <w:rFonts w:asciiTheme="majorBidi" w:hAnsiTheme="majorBidi" w:cstheme="majorBidi"/>
          <w:sz w:val="24"/>
          <w:szCs w:val="24"/>
        </w:rPr>
        <w:t xml:space="preserve">How exactly will HIPPA be honored </w:t>
      </w:r>
      <w:r w:rsidR="00502CEA" w:rsidRPr="00D03D70">
        <w:rPr>
          <w:rFonts w:asciiTheme="majorBidi" w:hAnsiTheme="majorBidi" w:cstheme="majorBidi"/>
          <w:sz w:val="24"/>
          <w:szCs w:val="24"/>
        </w:rPr>
        <w:t xml:space="preserve">if there is a third-party </w:t>
      </w:r>
      <w:r w:rsidR="00023962" w:rsidRPr="00D03D70">
        <w:rPr>
          <w:rFonts w:asciiTheme="majorBidi" w:hAnsiTheme="majorBidi" w:cstheme="majorBidi"/>
          <w:sz w:val="24"/>
          <w:szCs w:val="24"/>
        </w:rPr>
        <w:t xml:space="preserve">at all times in between PCP and patient? </w:t>
      </w:r>
      <w:r w:rsidR="009D6B94" w:rsidRPr="00D03D70">
        <w:rPr>
          <w:rFonts w:asciiTheme="majorBidi" w:hAnsiTheme="majorBidi" w:cstheme="majorBidi"/>
          <w:sz w:val="24"/>
          <w:szCs w:val="24"/>
        </w:rPr>
        <w:t xml:space="preserve"> </w:t>
      </w:r>
    </w:p>
    <w:p w14:paraId="5310956C" w14:textId="77777777" w:rsidR="00C1418A" w:rsidRPr="00D03D70" w:rsidRDefault="00000000" w:rsidP="00754F4C">
      <w:pPr>
        <w:pStyle w:val="Heading2"/>
        <w:spacing w:line="480" w:lineRule="auto"/>
        <w:rPr>
          <w:rFonts w:asciiTheme="majorBidi" w:hAnsiTheme="majorBidi"/>
          <w:b w:val="0"/>
          <w:bCs w:val="0"/>
          <w:sz w:val="24"/>
          <w:szCs w:val="24"/>
        </w:rPr>
      </w:pPr>
      <w:r w:rsidRPr="00D03D70">
        <w:rPr>
          <w:rFonts w:asciiTheme="majorBidi" w:hAnsiTheme="majorBidi"/>
          <w:b w:val="0"/>
          <w:bCs w:val="0"/>
          <w:sz w:val="24"/>
          <w:szCs w:val="24"/>
        </w:rPr>
        <w:t>Summary/Reflection</w:t>
      </w:r>
    </w:p>
    <w:p w14:paraId="3E413DC8" w14:textId="6F381D61" w:rsidR="00C1418A" w:rsidRPr="00D03D70" w:rsidRDefault="00023962" w:rsidP="00754F4C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D03D70">
        <w:rPr>
          <w:rFonts w:asciiTheme="majorBidi" w:hAnsiTheme="majorBidi" w:cstheme="majorBidi"/>
          <w:sz w:val="24"/>
          <w:szCs w:val="24"/>
        </w:rPr>
        <w:t>Overa</w:t>
      </w:r>
      <w:r w:rsidR="00532A71" w:rsidRPr="00D03D70">
        <w:rPr>
          <w:rFonts w:asciiTheme="majorBidi" w:hAnsiTheme="majorBidi" w:cstheme="majorBidi"/>
          <w:sz w:val="24"/>
          <w:szCs w:val="24"/>
        </w:rPr>
        <w:t>ll</w:t>
      </w:r>
      <w:r w:rsidR="00F748CE" w:rsidRPr="00D03D70">
        <w:rPr>
          <w:rFonts w:asciiTheme="majorBidi" w:hAnsiTheme="majorBidi" w:cstheme="majorBidi"/>
          <w:sz w:val="24"/>
          <w:szCs w:val="24"/>
        </w:rPr>
        <w:t>,</w:t>
      </w:r>
      <w:r w:rsidR="00532A71" w:rsidRPr="00D03D70">
        <w:rPr>
          <w:rFonts w:asciiTheme="majorBidi" w:hAnsiTheme="majorBidi" w:cstheme="majorBidi"/>
          <w:sz w:val="24"/>
          <w:szCs w:val="24"/>
        </w:rPr>
        <w:t xml:space="preserve"> the class went over what AI could become in the near future as more and more </w:t>
      </w:r>
      <w:r w:rsidR="00B53F01" w:rsidRPr="00D03D70">
        <w:rPr>
          <w:rFonts w:asciiTheme="majorBidi" w:hAnsiTheme="majorBidi" w:cstheme="majorBidi"/>
          <w:sz w:val="24"/>
          <w:szCs w:val="24"/>
        </w:rPr>
        <w:t xml:space="preserve">industries rush to break into it. </w:t>
      </w:r>
      <w:r w:rsidR="00F748CE" w:rsidRPr="00D03D70">
        <w:rPr>
          <w:rFonts w:asciiTheme="majorBidi" w:hAnsiTheme="majorBidi" w:cstheme="majorBidi"/>
          <w:sz w:val="24"/>
          <w:szCs w:val="24"/>
        </w:rPr>
        <w:t>Both industries, healthcare and F</w:t>
      </w:r>
      <w:r w:rsidR="0016178A" w:rsidRPr="00D03D70">
        <w:rPr>
          <w:rFonts w:asciiTheme="majorBidi" w:hAnsiTheme="majorBidi" w:cstheme="majorBidi"/>
          <w:sz w:val="24"/>
          <w:szCs w:val="24"/>
        </w:rPr>
        <w:t xml:space="preserve">arming both stand to lose an exorbitant amount if there were anything to go wrong; basically </w:t>
      </w:r>
      <w:r w:rsidR="005D291E" w:rsidRPr="00D03D70">
        <w:rPr>
          <w:rFonts w:asciiTheme="majorBidi" w:hAnsiTheme="majorBidi" w:cstheme="majorBidi"/>
          <w:sz w:val="24"/>
          <w:szCs w:val="24"/>
        </w:rPr>
        <w:t>they have a lot to lose and gain. We also go over what these implementations mean for e</w:t>
      </w:r>
      <w:r w:rsidR="00454B12" w:rsidRPr="00D03D70">
        <w:rPr>
          <w:rFonts w:asciiTheme="majorBidi" w:hAnsiTheme="majorBidi" w:cstheme="majorBidi"/>
          <w:sz w:val="24"/>
          <w:szCs w:val="24"/>
        </w:rPr>
        <w:t xml:space="preserve">thics, safety and possible advancements as both need a serious set of extra hands, </w:t>
      </w:r>
      <w:r w:rsidR="00D03DA6" w:rsidRPr="00D03D70">
        <w:rPr>
          <w:rFonts w:asciiTheme="majorBidi" w:hAnsiTheme="majorBidi" w:cstheme="majorBidi"/>
          <w:sz w:val="24"/>
          <w:szCs w:val="24"/>
        </w:rPr>
        <w:t xml:space="preserve">notoriously. We ended the class off by </w:t>
      </w:r>
      <w:r w:rsidR="007D4533" w:rsidRPr="00D03D70">
        <w:rPr>
          <w:rFonts w:asciiTheme="majorBidi" w:hAnsiTheme="majorBidi" w:cstheme="majorBidi"/>
          <w:sz w:val="24"/>
          <w:szCs w:val="24"/>
        </w:rPr>
        <w:t xml:space="preserve">exploring the supply chain side of the operation which also has </w:t>
      </w:r>
      <w:r w:rsidR="00363271" w:rsidRPr="00D03D70">
        <w:rPr>
          <w:rFonts w:asciiTheme="majorBidi" w:hAnsiTheme="majorBidi" w:cstheme="majorBidi"/>
          <w:sz w:val="24"/>
          <w:szCs w:val="24"/>
        </w:rPr>
        <w:t>lots to lose and gain. Lastly, we delved into what these systems could mean for</w:t>
      </w:r>
      <w:r w:rsidR="00AF3F97" w:rsidRPr="00D03D70">
        <w:rPr>
          <w:rFonts w:asciiTheme="majorBidi" w:hAnsiTheme="majorBidi" w:cstheme="majorBidi"/>
          <w:sz w:val="24"/>
          <w:szCs w:val="24"/>
        </w:rPr>
        <w:t>; the human cost, exponential economic growth, possible catastrophic scenar</w:t>
      </w:r>
      <w:r w:rsidR="003A54B2" w:rsidRPr="00D03D70">
        <w:rPr>
          <w:rFonts w:asciiTheme="majorBidi" w:hAnsiTheme="majorBidi" w:cstheme="majorBidi"/>
          <w:sz w:val="24"/>
          <w:szCs w:val="24"/>
        </w:rPr>
        <w:t>ios and an increasing gap between those who reap the benefits of AI and those who</w:t>
      </w:r>
      <w:r w:rsidR="00362A08" w:rsidRPr="00D03D70">
        <w:rPr>
          <w:rFonts w:asciiTheme="majorBidi" w:hAnsiTheme="majorBidi" w:cstheme="majorBidi"/>
          <w:sz w:val="24"/>
          <w:szCs w:val="24"/>
        </w:rPr>
        <w:t xml:space="preserve"> will be left behind.</w:t>
      </w:r>
    </w:p>
    <w:p w14:paraId="1B03A91E" w14:textId="7908CF87" w:rsidR="00543D0B" w:rsidRPr="00D03D70" w:rsidRDefault="00151AD8" w:rsidP="00754F4C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D03D70">
        <w:rPr>
          <w:rFonts w:asciiTheme="majorBidi" w:hAnsiTheme="majorBidi" w:cstheme="majorBidi"/>
          <w:sz w:val="24"/>
          <w:szCs w:val="24"/>
        </w:rPr>
        <w:t>I thought this class meeting was very productive, g</w:t>
      </w:r>
      <w:r w:rsidR="00010176" w:rsidRPr="00D03D70">
        <w:rPr>
          <w:rFonts w:asciiTheme="majorBidi" w:hAnsiTheme="majorBidi" w:cstheme="majorBidi"/>
          <w:sz w:val="24"/>
          <w:szCs w:val="24"/>
        </w:rPr>
        <w:t xml:space="preserve">ranted I got into it an hour late, I still very much enjoyed it and had fun learning about some very </w:t>
      </w:r>
      <w:r w:rsidR="00E71F35" w:rsidRPr="00D03D70">
        <w:rPr>
          <w:rFonts w:asciiTheme="majorBidi" w:hAnsiTheme="majorBidi" w:cstheme="majorBidi"/>
          <w:sz w:val="24"/>
          <w:szCs w:val="24"/>
        </w:rPr>
        <w:t xml:space="preserve">interesting technology. I do wish asked a bit more on some of the concepts like that of the supply chain being </w:t>
      </w:r>
      <w:r w:rsidR="003A5224" w:rsidRPr="00D03D70">
        <w:rPr>
          <w:rFonts w:asciiTheme="majorBidi" w:hAnsiTheme="majorBidi" w:cstheme="majorBidi"/>
          <w:sz w:val="24"/>
          <w:szCs w:val="24"/>
        </w:rPr>
        <w:t>consolidated into one with the supply chain. I think that there ar</w:t>
      </w:r>
      <w:r w:rsidR="00E15CBA" w:rsidRPr="00D03D70">
        <w:rPr>
          <w:rFonts w:asciiTheme="majorBidi" w:hAnsiTheme="majorBidi" w:cstheme="majorBidi"/>
          <w:sz w:val="24"/>
          <w:szCs w:val="24"/>
        </w:rPr>
        <w:t xml:space="preserve">e some even better ways to implement AI within that industry alone. </w:t>
      </w:r>
      <w:r w:rsidR="009C1587" w:rsidRPr="00D03D70">
        <w:rPr>
          <w:rFonts w:asciiTheme="majorBidi" w:hAnsiTheme="majorBidi" w:cstheme="majorBidi"/>
          <w:sz w:val="24"/>
          <w:szCs w:val="24"/>
        </w:rPr>
        <w:t>We could use AI agents to drive for the truck haulers as they rest for 8 hou</w:t>
      </w:r>
      <w:r w:rsidR="00711EA9" w:rsidRPr="00D03D70">
        <w:rPr>
          <w:rFonts w:asciiTheme="majorBidi" w:hAnsiTheme="majorBidi" w:cstheme="majorBidi"/>
          <w:sz w:val="24"/>
          <w:szCs w:val="24"/>
        </w:rPr>
        <w:t xml:space="preserve">rs as their health is being personalized by their own AI. Or </w:t>
      </w:r>
      <w:r w:rsidR="0094576E" w:rsidRPr="00D03D70">
        <w:rPr>
          <w:rFonts w:asciiTheme="majorBidi" w:hAnsiTheme="majorBidi" w:cstheme="majorBidi"/>
          <w:sz w:val="24"/>
          <w:szCs w:val="24"/>
        </w:rPr>
        <w:t>we could set it up at the level of retailers so that they can get ahead of the curve when it comes to</w:t>
      </w:r>
      <w:r w:rsidR="00F74E1F" w:rsidRPr="00D03D70">
        <w:rPr>
          <w:rFonts w:asciiTheme="majorBidi" w:hAnsiTheme="majorBidi" w:cstheme="majorBidi"/>
          <w:sz w:val="24"/>
          <w:szCs w:val="24"/>
        </w:rPr>
        <w:t xml:space="preserve"> throwing their food away. This could be a system that handshake</w:t>
      </w:r>
      <w:r w:rsidR="00082C49" w:rsidRPr="00D03D70">
        <w:rPr>
          <w:rFonts w:asciiTheme="majorBidi" w:hAnsiTheme="majorBidi" w:cstheme="majorBidi"/>
          <w:sz w:val="24"/>
          <w:szCs w:val="24"/>
        </w:rPr>
        <w:t>s with</w:t>
      </w:r>
      <w:r w:rsidR="00F74E1F" w:rsidRPr="00D03D70">
        <w:rPr>
          <w:rFonts w:asciiTheme="majorBidi" w:hAnsiTheme="majorBidi" w:cstheme="majorBidi"/>
          <w:sz w:val="24"/>
          <w:szCs w:val="24"/>
        </w:rPr>
        <w:t xml:space="preserve"> their logistics </w:t>
      </w:r>
      <w:r w:rsidR="008E408E" w:rsidRPr="00D03D70">
        <w:rPr>
          <w:rFonts w:asciiTheme="majorBidi" w:hAnsiTheme="majorBidi" w:cstheme="majorBidi"/>
          <w:sz w:val="24"/>
          <w:szCs w:val="24"/>
        </w:rPr>
        <w:t xml:space="preserve">AI to get data on wether or not the probability of there being enough people who </w:t>
      </w:r>
      <w:r w:rsidR="008E408E" w:rsidRPr="00D03D70">
        <w:rPr>
          <w:rFonts w:asciiTheme="majorBidi" w:hAnsiTheme="majorBidi" w:cstheme="majorBidi"/>
          <w:sz w:val="24"/>
          <w:szCs w:val="24"/>
        </w:rPr>
        <w:lastRenderedPageBreak/>
        <w:t>b</w:t>
      </w:r>
      <w:r w:rsidR="00FE05C7" w:rsidRPr="00D03D70">
        <w:rPr>
          <w:rFonts w:asciiTheme="majorBidi" w:hAnsiTheme="majorBidi" w:cstheme="majorBidi"/>
          <w:sz w:val="24"/>
          <w:szCs w:val="24"/>
        </w:rPr>
        <w:t xml:space="preserve">uy </w:t>
      </w:r>
      <w:r w:rsidR="00082C49" w:rsidRPr="00D03D70">
        <w:rPr>
          <w:rFonts w:asciiTheme="majorBidi" w:hAnsiTheme="majorBidi" w:cstheme="majorBidi"/>
          <w:sz w:val="24"/>
          <w:szCs w:val="24"/>
        </w:rPr>
        <w:t>“</w:t>
      </w:r>
      <w:r w:rsidR="00FE05C7" w:rsidRPr="00D03D70">
        <w:rPr>
          <w:rFonts w:asciiTheme="majorBidi" w:hAnsiTheme="majorBidi" w:cstheme="majorBidi"/>
          <w:sz w:val="24"/>
          <w:szCs w:val="24"/>
        </w:rPr>
        <w:t>X food product</w:t>
      </w:r>
      <w:r w:rsidR="00082C49" w:rsidRPr="00D03D70">
        <w:rPr>
          <w:rFonts w:asciiTheme="majorBidi" w:hAnsiTheme="majorBidi" w:cstheme="majorBidi"/>
          <w:sz w:val="24"/>
          <w:szCs w:val="24"/>
        </w:rPr>
        <w:t>”</w:t>
      </w:r>
      <w:r w:rsidR="00FE05C7" w:rsidRPr="00D03D70">
        <w:rPr>
          <w:rFonts w:asciiTheme="majorBidi" w:hAnsiTheme="majorBidi" w:cstheme="majorBidi"/>
          <w:sz w:val="24"/>
          <w:szCs w:val="24"/>
        </w:rPr>
        <w:t xml:space="preserve"> before it spoils is high or low so they could give it to the those in nee</w:t>
      </w:r>
      <w:r w:rsidR="00082C49" w:rsidRPr="00D03D70">
        <w:rPr>
          <w:rFonts w:asciiTheme="majorBidi" w:hAnsiTheme="majorBidi" w:cstheme="majorBidi"/>
          <w:sz w:val="24"/>
          <w:szCs w:val="24"/>
        </w:rPr>
        <w:t>d.</w:t>
      </w:r>
      <w:r w:rsidR="00A97A14" w:rsidRPr="00D03D70">
        <w:rPr>
          <w:rFonts w:asciiTheme="majorBidi" w:hAnsiTheme="majorBidi" w:cstheme="majorBidi"/>
          <w:sz w:val="24"/>
          <w:szCs w:val="24"/>
        </w:rPr>
        <w:t xml:space="preserve"> A rather invasive and maybe unethical implementation could be</w:t>
      </w:r>
      <w:r w:rsidR="00882755" w:rsidRPr="00D03D70">
        <w:rPr>
          <w:rFonts w:asciiTheme="majorBidi" w:hAnsiTheme="majorBidi" w:cstheme="majorBidi"/>
          <w:sz w:val="24"/>
          <w:szCs w:val="24"/>
        </w:rPr>
        <w:t xml:space="preserve"> closely watching who spends the most time in </w:t>
      </w:r>
      <w:r w:rsidR="004579AC" w:rsidRPr="00D03D70">
        <w:rPr>
          <w:rFonts w:asciiTheme="majorBidi" w:hAnsiTheme="majorBidi" w:cstheme="majorBidi"/>
          <w:sz w:val="24"/>
          <w:szCs w:val="24"/>
        </w:rPr>
        <w:t>the store and how much they spend on average</w:t>
      </w:r>
      <w:r w:rsidR="004D4873" w:rsidRPr="00D03D70">
        <w:rPr>
          <w:rFonts w:asciiTheme="majorBidi" w:hAnsiTheme="majorBidi" w:cstheme="majorBidi"/>
          <w:sz w:val="24"/>
          <w:szCs w:val="24"/>
        </w:rPr>
        <w:t xml:space="preserve"> on groceries</w:t>
      </w:r>
      <w:r w:rsidR="004579AC" w:rsidRPr="00D03D70">
        <w:rPr>
          <w:rFonts w:asciiTheme="majorBidi" w:hAnsiTheme="majorBidi" w:cstheme="majorBidi"/>
          <w:sz w:val="24"/>
          <w:szCs w:val="24"/>
        </w:rPr>
        <w:t xml:space="preserve"> (along with other data points) could </w:t>
      </w:r>
      <w:r w:rsidR="004D4873" w:rsidRPr="00D03D70">
        <w:rPr>
          <w:rFonts w:asciiTheme="majorBidi" w:hAnsiTheme="majorBidi" w:cstheme="majorBidi"/>
          <w:sz w:val="24"/>
          <w:szCs w:val="24"/>
        </w:rPr>
        <w:t>potentially open the door to Personalized Sale</w:t>
      </w:r>
      <w:r w:rsidR="004A3FEA" w:rsidRPr="00D03D70">
        <w:rPr>
          <w:rFonts w:asciiTheme="majorBidi" w:hAnsiTheme="majorBidi" w:cstheme="majorBidi"/>
          <w:sz w:val="24"/>
          <w:szCs w:val="24"/>
        </w:rPr>
        <w:t>s where all you need is somehow magically always in stock even when other grocers don’t have it.</w:t>
      </w:r>
    </w:p>
    <w:sectPr w:rsidR="00543D0B" w:rsidRPr="00D03D70" w:rsidSect="00034616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2184CD" w14:textId="77777777" w:rsidR="00C37581" w:rsidRDefault="00C37581">
      <w:pPr>
        <w:spacing w:after="0" w:line="240" w:lineRule="auto"/>
      </w:pPr>
      <w:r>
        <w:separator/>
      </w:r>
    </w:p>
  </w:endnote>
  <w:endnote w:type="continuationSeparator" w:id="0">
    <w:p w14:paraId="74CE1A38" w14:textId="77777777" w:rsidR="00C37581" w:rsidRDefault="00C375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56063F" w14:textId="2155E069" w:rsidR="00C1418A" w:rsidRDefault="00000000">
    <w:pPr>
      <w:pStyle w:val="Footer"/>
      <w:jc w:val="center"/>
    </w:pPr>
    <w:r>
      <w:t xml:space="preserve">Class Notes Template </w:t>
    </w:r>
    <w:r w:rsidR="00104337">
      <w:t>– Douglas Villacorta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1DCDA9" w14:textId="77777777" w:rsidR="00C37581" w:rsidRDefault="00C37581">
      <w:pPr>
        <w:spacing w:after="0" w:line="240" w:lineRule="auto"/>
      </w:pPr>
      <w:r>
        <w:separator/>
      </w:r>
    </w:p>
  </w:footnote>
  <w:footnote w:type="continuationSeparator" w:id="0">
    <w:p w14:paraId="489E544D" w14:textId="77777777" w:rsidR="00C37581" w:rsidRDefault="00C375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78887968">
    <w:abstractNumId w:val="8"/>
  </w:num>
  <w:num w:numId="2" w16cid:durableId="331879593">
    <w:abstractNumId w:val="6"/>
  </w:num>
  <w:num w:numId="3" w16cid:durableId="2136679519">
    <w:abstractNumId w:val="5"/>
  </w:num>
  <w:num w:numId="4" w16cid:durableId="1012027201">
    <w:abstractNumId w:val="4"/>
  </w:num>
  <w:num w:numId="5" w16cid:durableId="1209609698">
    <w:abstractNumId w:val="7"/>
  </w:num>
  <w:num w:numId="6" w16cid:durableId="383604210">
    <w:abstractNumId w:val="3"/>
  </w:num>
  <w:num w:numId="7" w16cid:durableId="1093623322">
    <w:abstractNumId w:val="2"/>
  </w:num>
  <w:num w:numId="8" w16cid:durableId="1223828498">
    <w:abstractNumId w:val="1"/>
  </w:num>
  <w:num w:numId="9" w16cid:durableId="952590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0176"/>
    <w:rsid w:val="00023962"/>
    <w:rsid w:val="00034616"/>
    <w:rsid w:val="0006063C"/>
    <w:rsid w:val="000743DE"/>
    <w:rsid w:val="00082C49"/>
    <w:rsid w:val="000858BD"/>
    <w:rsid w:val="000F1EA7"/>
    <w:rsid w:val="00100A0F"/>
    <w:rsid w:val="00104337"/>
    <w:rsid w:val="00137E56"/>
    <w:rsid w:val="0015074B"/>
    <w:rsid w:val="00151AD8"/>
    <w:rsid w:val="0016178A"/>
    <w:rsid w:val="00194C94"/>
    <w:rsid w:val="001A30F7"/>
    <w:rsid w:val="001D5F4B"/>
    <w:rsid w:val="001E37FD"/>
    <w:rsid w:val="001F4281"/>
    <w:rsid w:val="0020215D"/>
    <w:rsid w:val="00240EB8"/>
    <w:rsid w:val="002912D4"/>
    <w:rsid w:val="00293892"/>
    <w:rsid w:val="0029639D"/>
    <w:rsid w:val="002D6FF2"/>
    <w:rsid w:val="003041CB"/>
    <w:rsid w:val="00326F90"/>
    <w:rsid w:val="00362A08"/>
    <w:rsid w:val="00363271"/>
    <w:rsid w:val="00364087"/>
    <w:rsid w:val="003733D5"/>
    <w:rsid w:val="00373870"/>
    <w:rsid w:val="003763CB"/>
    <w:rsid w:val="00380773"/>
    <w:rsid w:val="003A5224"/>
    <w:rsid w:val="003A54B2"/>
    <w:rsid w:val="003D2302"/>
    <w:rsid w:val="003E52D9"/>
    <w:rsid w:val="003F3758"/>
    <w:rsid w:val="004168AB"/>
    <w:rsid w:val="004200EE"/>
    <w:rsid w:val="00422C29"/>
    <w:rsid w:val="00440F67"/>
    <w:rsid w:val="00454B12"/>
    <w:rsid w:val="004579AC"/>
    <w:rsid w:val="004A3FEA"/>
    <w:rsid w:val="004C5057"/>
    <w:rsid w:val="004D4873"/>
    <w:rsid w:val="00502CEA"/>
    <w:rsid w:val="005041E5"/>
    <w:rsid w:val="00532A71"/>
    <w:rsid w:val="00543D0B"/>
    <w:rsid w:val="00563FA0"/>
    <w:rsid w:val="005726E6"/>
    <w:rsid w:val="005B39BF"/>
    <w:rsid w:val="005C1043"/>
    <w:rsid w:val="005D291E"/>
    <w:rsid w:val="005E78C2"/>
    <w:rsid w:val="005F499E"/>
    <w:rsid w:val="006033A0"/>
    <w:rsid w:val="0061564F"/>
    <w:rsid w:val="0066454F"/>
    <w:rsid w:val="0066487F"/>
    <w:rsid w:val="0067414C"/>
    <w:rsid w:val="006760BB"/>
    <w:rsid w:val="006A33CE"/>
    <w:rsid w:val="006B7DE9"/>
    <w:rsid w:val="006D0168"/>
    <w:rsid w:val="006E167D"/>
    <w:rsid w:val="006E2EE1"/>
    <w:rsid w:val="00711EA9"/>
    <w:rsid w:val="00754F4C"/>
    <w:rsid w:val="00755FCA"/>
    <w:rsid w:val="007B15E8"/>
    <w:rsid w:val="007D4533"/>
    <w:rsid w:val="007E1DEA"/>
    <w:rsid w:val="007E5538"/>
    <w:rsid w:val="00882755"/>
    <w:rsid w:val="008E408E"/>
    <w:rsid w:val="0094576E"/>
    <w:rsid w:val="009561CA"/>
    <w:rsid w:val="009C1587"/>
    <w:rsid w:val="009D6B94"/>
    <w:rsid w:val="00A65531"/>
    <w:rsid w:val="00A868BC"/>
    <w:rsid w:val="00A97A14"/>
    <w:rsid w:val="00AA1D8D"/>
    <w:rsid w:val="00AC10D8"/>
    <w:rsid w:val="00AD638E"/>
    <w:rsid w:val="00AE1172"/>
    <w:rsid w:val="00AF3F97"/>
    <w:rsid w:val="00B01F5A"/>
    <w:rsid w:val="00B02AD4"/>
    <w:rsid w:val="00B14D08"/>
    <w:rsid w:val="00B30E87"/>
    <w:rsid w:val="00B32852"/>
    <w:rsid w:val="00B47730"/>
    <w:rsid w:val="00B53F01"/>
    <w:rsid w:val="00BC11B6"/>
    <w:rsid w:val="00BD2C25"/>
    <w:rsid w:val="00C1418A"/>
    <w:rsid w:val="00C37581"/>
    <w:rsid w:val="00C53102"/>
    <w:rsid w:val="00C86E3C"/>
    <w:rsid w:val="00CB0664"/>
    <w:rsid w:val="00CB2292"/>
    <w:rsid w:val="00CB4359"/>
    <w:rsid w:val="00CD0384"/>
    <w:rsid w:val="00CF211F"/>
    <w:rsid w:val="00D03D70"/>
    <w:rsid w:val="00D03DA6"/>
    <w:rsid w:val="00D57786"/>
    <w:rsid w:val="00D773F9"/>
    <w:rsid w:val="00D8490C"/>
    <w:rsid w:val="00E15CBA"/>
    <w:rsid w:val="00E45B87"/>
    <w:rsid w:val="00E57D99"/>
    <w:rsid w:val="00E65990"/>
    <w:rsid w:val="00E71F35"/>
    <w:rsid w:val="00E8067D"/>
    <w:rsid w:val="00EB3E92"/>
    <w:rsid w:val="00F1051E"/>
    <w:rsid w:val="00F13ABA"/>
    <w:rsid w:val="00F41AB4"/>
    <w:rsid w:val="00F52A30"/>
    <w:rsid w:val="00F65E7A"/>
    <w:rsid w:val="00F748CE"/>
    <w:rsid w:val="00F74E1F"/>
    <w:rsid w:val="00FB78D1"/>
    <w:rsid w:val="00FC0D16"/>
    <w:rsid w:val="00FC5CE5"/>
    <w:rsid w:val="00FC693F"/>
    <w:rsid w:val="00FE05C7"/>
    <w:rsid w:val="00FF16B0"/>
    <w:rsid w:val="00FF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79C38B"/>
  <w14:defaultImageDpi w14:val="300"/>
  <w15:docId w15:val="{92A65D9B-7334-614C-9202-6A1C14B00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934</Words>
  <Characters>5325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douglas.villacorta-W213615658</cp:lastModifiedBy>
  <cp:revision>124</cp:revision>
  <dcterms:created xsi:type="dcterms:W3CDTF">2013-12-23T23:15:00Z</dcterms:created>
  <dcterms:modified xsi:type="dcterms:W3CDTF">2025-01-26T05:25:00Z</dcterms:modified>
  <cp:category/>
</cp:coreProperties>
</file>